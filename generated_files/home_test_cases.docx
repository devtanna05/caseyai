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Cases for home</w:t>
      </w:r>
    </w:p>
    <w:p>
      <w:r>
        <w:t>Generated on: 2025-03-31 12:55:08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Test Case ID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Preconditions</w:t>
            </w:r>
          </w:p>
        </w:tc>
        <w:tc>
          <w:tcPr>
            <w:tcW w:type="dxa" w:w="1234"/>
          </w:tcPr>
          <w:p>
            <w:r>
              <w:t>Test Steps</w:t>
            </w:r>
          </w:p>
        </w:tc>
        <w:tc>
          <w:tcPr>
            <w:tcW w:type="dxa" w:w="1234"/>
          </w:tcPr>
          <w:p>
            <w:r>
              <w:t>Expected Results</w:t>
            </w:r>
          </w:p>
        </w:tc>
        <w:tc>
          <w:tcPr>
            <w:tcW w:type="dxa" w:w="1234"/>
          </w:tcPr>
          <w:p>
            <w:r>
              <w:t>Test Data</w:t>
            </w:r>
          </w:p>
        </w:tc>
        <w:tc>
          <w:tcPr>
            <w:tcW w:type="dxa" w:w="1234"/>
          </w:tcPr>
          <w:p>
            <w:r>
              <w:t>Priority</w:t>
            </w:r>
          </w:p>
        </w:tc>
      </w:tr>
      <w:tr>
        <w:tc>
          <w:tcPr>
            <w:tcW w:type="dxa" w:w="1234"/>
          </w:tcPr>
          <w:p>
            <w:r>
              <w:t>```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Test Case ID</w:t>
            </w:r>
          </w:p>
        </w:tc>
        <w:tc>
          <w:tcPr>
            <w:tcW w:type="dxa" w:w="1234"/>
          </w:tcPr>
          <w:p>
            <w:r>
              <w:t>Test Case Description</w:t>
            </w:r>
          </w:p>
        </w:tc>
        <w:tc>
          <w:tcPr>
            <w:tcW w:type="dxa" w:w="1234"/>
          </w:tcPr>
          <w:p>
            <w:r>
              <w:t>Preconditions</w:t>
            </w:r>
          </w:p>
        </w:tc>
        <w:tc>
          <w:tcPr>
            <w:tcW w:type="dxa" w:w="1234"/>
          </w:tcPr>
          <w:p>
            <w:r>
              <w:t>Test Steps</w:t>
            </w:r>
          </w:p>
        </w:tc>
        <w:tc>
          <w:tcPr>
            <w:tcW w:type="dxa" w:w="1234"/>
          </w:tcPr>
          <w:p>
            <w:r>
              <w:t>Expected Results</w:t>
            </w:r>
          </w:p>
        </w:tc>
        <w:tc>
          <w:tcPr>
            <w:tcW w:type="dxa" w:w="1234"/>
          </w:tcPr>
          <w:p>
            <w:r>
              <w:t>Test Data</w:t>
            </w:r>
          </w:p>
        </w:tc>
        <w:tc>
          <w:tcPr>
            <w:tcW w:type="dxa" w:w="1234"/>
          </w:tcPr>
          <w:p>
            <w:r>
              <w:t>Priority</w:t>
            </w:r>
          </w:p>
        </w:tc>
      </w:tr>
      <w:tr>
        <w:tc>
          <w:tcPr>
            <w:tcW w:type="dxa" w:w="1234"/>
          </w:tcPr>
          <w:p>
            <w:r>
              <w:t>TC_HOME_001</w:t>
            </w:r>
          </w:p>
        </w:tc>
        <w:tc>
          <w:tcPr>
            <w:tcW w:type="dxa" w:w="1234"/>
          </w:tcPr>
          <w:p>
            <w:r>
              <w:t>Verify page title</w:t>
            </w:r>
          </w:p>
        </w:tc>
        <w:tc>
          <w:tcPr>
            <w:tcW w:type="dxa" w:w="1234"/>
          </w:tcPr>
          <w:p>
            <w:r>
              <w:t>Home page is loaded</w:t>
            </w:r>
          </w:p>
        </w:tc>
        <w:tc>
          <w:tcPr>
            <w:tcW w:type="dxa" w:w="1234"/>
          </w:tcPr>
          <w:p>
            <w:r>
              <w:t>Check the page title.</w:t>
            </w:r>
          </w:p>
        </w:tc>
        <w:tc>
          <w:tcPr>
            <w:tcW w:type="dxa" w:w="1234"/>
          </w:tcPr>
          <w:p>
            <w:r>
              <w:t>Page title should be "Home"</w:t>
            </w:r>
          </w:p>
        </w:tc>
        <w:tc>
          <w:tcPr>
            <w:tcW w:type="dxa" w:w="1234"/>
          </w:tcPr>
          <w:p>
            <w:r>
              <w:t>"Home"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TC_HOME_002</w:t>
            </w:r>
          </w:p>
        </w:tc>
        <w:tc>
          <w:tcPr>
            <w:tcW w:type="dxa" w:w="1234"/>
          </w:tcPr>
          <w:p>
            <w:r>
              <w:t>Verify navigation links</w:t>
            </w:r>
          </w:p>
        </w:tc>
        <w:tc>
          <w:tcPr>
            <w:tcW w:type="dxa" w:w="1234"/>
          </w:tcPr>
          <w:p>
            <w:r>
              <w:t>Home page is loaded</w:t>
            </w:r>
          </w:p>
        </w:tc>
        <w:tc>
          <w:tcPr>
            <w:tcW w:type="dxa" w:w="1234"/>
          </w:tcPr>
          <w:p>
            <w:r>
              <w:t>Click on each navigation link (e.g., About Us, Contact, Services).</w:t>
            </w:r>
          </w:p>
        </w:tc>
        <w:tc>
          <w:tcPr>
            <w:tcW w:type="dxa" w:w="1234"/>
          </w:tcPr>
          <w:p>
            <w:r>
              <w:t>Each link should navigate to the corresponding page.</w:t>
            </w:r>
          </w:p>
        </w:tc>
        <w:tc>
          <w:tcPr>
            <w:tcW w:type="dxa" w:w="1234"/>
          </w:tcPr>
          <w:p>
            <w:r>
              <w:t>Links: About Us, Contact, Services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TC_HOME_003</w:t>
            </w:r>
          </w:p>
        </w:tc>
        <w:tc>
          <w:tcPr>
            <w:tcW w:type="dxa" w:w="1234"/>
          </w:tcPr>
          <w:p>
            <w:r>
              <w:t>Verify hero image display</w:t>
            </w:r>
          </w:p>
        </w:tc>
        <w:tc>
          <w:tcPr>
            <w:tcW w:type="dxa" w:w="1234"/>
          </w:tcPr>
          <w:p>
            <w:r>
              <w:t>Home page is loaded</w:t>
            </w:r>
          </w:p>
        </w:tc>
        <w:tc>
          <w:tcPr>
            <w:tcW w:type="dxa" w:w="1234"/>
          </w:tcPr>
          <w:p>
            <w:r>
              <w:t>Observe the hero image.</w:t>
            </w:r>
          </w:p>
        </w:tc>
        <w:tc>
          <w:tcPr>
            <w:tcW w:type="dxa" w:w="1234"/>
          </w:tcPr>
          <w:p>
            <w:r>
              <w:t>Hero image should be displayed correctly (size, quality).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TC_HOME_004</w:t>
            </w:r>
          </w:p>
        </w:tc>
        <w:tc>
          <w:tcPr>
            <w:tcW w:type="dxa" w:w="1234"/>
          </w:tcPr>
          <w:p>
            <w:r>
              <w:t>Verify text content display</w:t>
            </w:r>
          </w:p>
        </w:tc>
        <w:tc>
          <w:tcPr>
            <w:tcW w:type="dxa" w:w="1234"/>
          </w:tcPr>
          <w:p>
            <w:r>
              <w:t>Home page is loaded</w:t>
            </w:r>
          </w:p>
        </w:tc>
        <w:tc>
          <w:tcPr>
            <w:tcW w:type="dxa" w:w="1234"/>
          </w:tcPr>
          <w:p>
            <w:r>
              <w:t>Check all text content (headings, paragraphs).</w:t>
            </w:r>
          </w:p>
        </w:tc>
        <w:tc>
          <w:tcPr>
            <w:tcW w:type="dxa" w:w="1234"/>
          </w:tcPr>
          <w:p>
            <w:r>
              <w:t>All text should be displayed correctly without errors.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TC_HOME_005</w:t>
            </w:r>
          </w:p>
        </w:tc>
        <w:tc>
          <w:tcPr>
            <w:tcW w:type="dxa" w:w="1234"/>
          </w:tcPr>
          <w:p>
            <w:r>
              <w:t>Verify button functionality</w:t>
            </w:r>
          </w:p>
        </w:tc>
        <w:tc>
          <w:tcPr>
            <w:tcW w:type="dxa" w:w="1234"/>
          </w:tcPr>
          <w:p>
            <w:r>
              <w:t>Home page is loaded; Button exists</w:t>
            </w:r>
          </w:p>
        </w:tc>
        <w:tc>
          <w:tcPr>
            <w:tcW w:type="dxa" w:w="1234"/>
          </w:tcPr>
          <w:p>
            <w:r>
              <w:t>Click on a button (e.g., Learn More).</w:t>
            </w:r>
          </w:p>
        </w:tc>
        <w:tc>
          <w:tcPr>
            <w:tcW w:type="dxa" w:w="1234"/>
          </w:tcPr>
          <w:p>
            <w:r>
              <w:t>Button should trigger the expected action (e.g., navigation, modal popup).</w:t>
            </w:r>
          </w:p>
        </w:tc>
        <w:tc>
          <w:tcPr>
            <w:tcW w:type="dxa" w:w="1234"/>
          </w:tcPr>
          <w:p>
            <w:r>
              <w:t>Button label: "Learn More"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TC_HOME_006</w:t>
            </w:r>
          </w:p>
        </w:tc>
        <w:tc>
          <w:tcPr>
            <w:tcW w:type="dxa" w:w="1234"/>
          </w:tcPr>
          <w:p>
            <w:r>
              <w:t>Verify responsiveness on different screen sizes</w:t>
            </w:r>
          </w:p>
        </w:tc>
        <w:tc>
          <w:tcPr>
            <w:tcW w:type="dxa" w:w="1234"/>
          </w:tcPr>
          <w:p>
            <w:r>
              <w:t>Home page is loaded</w:t>
            </w:r>
          </w:p>
        </w:tc>
        <w:tc>
          <w:tcPr>
            <w:tcW w:type="dxa" w:w="1234"/>
          </w:tcPr>
          <w:p>
            <w:r>
              <w:t>Resize the browser window to different screen sizes (desktop, tablet, mobile).</w:t>
            </w:r>
          </w:p>
        </w:tc>
        <w:tc>
          <w:tcPr>
            <w:tcW w:type="dxa" w:w="1234"/>
          </w:tcPr>
          <w:p>
            <w:r>
              <w:t>Page should adapt and display correctly on all screen sizes.</w:t>
            </w:r>
          </w:p>
        </w:tc>
        <w:tc>
          <w:tcPr>
            <w:tcW w:type="dxa" w:w="1234"/>
          </w:tcPr>
          <w:p>
            <w:r>
              <w:t>Screen sizes: 1920x1080, 1024x768, 375x667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TC_HOME_007</w:t>
            </w:r>
          </w:p>
        </w:tc>
        <w:tc>
          <w:tcPr>
            <w:tcW w:type="dxa" w:w="1234"/>
          </w:tcPr>
          <w:p>
            <w:r>
              <w:t>Verify image loading on slow internet connection</w:t>
            </w:r>
          </w:p>
        </w:tc>
        <w:tc>
          <w:tcPr>
            <w:tcW w:type="dxa" w:w="1234"/>
          </w:tcPr>
          <w:p>
            <w:r>
              <w:t>Home page is loaded using a slow internet connection.</w:t>
            </w:r>
          </w:p>
        </w:tc>
        <w:tc>
          <w:tcPr>
            <w:tcW w:type="dxa" w:w="1234"/>
          </w:tcPr>
          <w:p>
            <w:r>
              <w:t>Observe the loading of images.</w:t>
            </w:r>
          </w:p>
        </w:tc>
        <w:tc>
          <w:tcPr>
            <w:tcW w:type="dxa" w:w="1234"/>
          </w:tcPr>
          <w:p>
            <w:r>
              <w:t>Images should load eventually, with appropriate loading indicators.</w:t>
            </w:r>
          </w:p>
        </w:tc>
        <w:tc>
          <w:tcPr>
            <w:tcW w:type="dxa" w:w="1234"/>
          </w:tcPr>
          <w:p>
            <w:r>
              <w:t>Simulated slow internet connection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TC_HOME_008</w:t>
            </w:r>
          </w:p>
        </w:tc>
        <w:tc>
          <w:tcPr>
            <w:tcW w:type="dxa" w:w="1234"/>
          </w:tcPr>
          <w:p>
            <w:r>
              <w:t>Verify error handling for broken image</w:t>
            </w:r>
          </w:p>
        </w:tc>
        <w:tc>
          <w:tcPr>
            <w:tcW w:type="dxa" w:w="1234"/>
          </w:tcPr>
          <w:p>
            <w:r>
              <w:t>Home page is loaded with a deliberately broken image link.</w:t>
            </w:r>
          </w:p>
        </w:tc>
        <w:tc>
          <w:tcPr>
            <w:tcW w:type="dxa" w:w="1234"/>
          </w:tcPr>
          <w:p>
            <w:r>
              <w:t>Observe the behavior when an image fails to load.</w:t>
            </w:r>
          </w:p>
        </w:tc>
        <w:tc>
          <w:tcPr>
            <w:tcW w:type="dxa" w:w="1234"/>
          </w:tcPr>
          <w:p>
            <w:r>
              <w:t>A placeholder image or error message should be displayed instead of a broken image link.</w:t>
            </w:r>
          </w:p>
        </w:tc>
        <w:tc>
          <w:tcPr>
            <w:tcW w:type="dxa" w:w="1234"/>
          </w:tcPr>
          <w:p>
            <w:r>
              <w:t>Broken image URL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TC_HOME_009</w:t>
            </w:r>
          </w:p>
        </w:tc>
        <w:tc>
          <w:tcPr>
            <w:tcW w:type="dxa" w:w="1234"/>
          </w:tcPr>
          <w:p>
            <w:r>
              <w:t>Verify form submission (if applicable)</w:t>
            </w:r>
          </w:p>
        </w:tc>
        <w:tc>
          <w:tcPr>
            <w:tcW w:type="dxa" w:w="1234"/>
          </w:tcPr>
          <w:p>
            <w:r>
              <w:t>Home page is loaded; Contact form exists</w:t>
            </w:r>
          </w:p>
        </w:tc>
        <w:tc>
          <w:tcPr>
            <w:tcW w:type="dxa" w:w="1234"/>
          </w:tcPr>
          <w:p>
            <w:r>
              <w:t>Fill out the contact form with valid data and submit.</w:t>
            </w:r>
          </w:p>
        </w:tc>
        <w:tc>
          <w:tcPr>
            <w:tcW w:type="dxa" w:w="1234"/>
          </w:tcPr>
          <w:p>
            <w:r>
              <w:t>Form should submit successfully and display a success message.</w:t>
            </w:r>
          </w:p>
        </w:tc>
        <w:tc>
          <w:tcPr>
            <w:tcW w:type="dxa" w:w="1234"/>
          </w:tcPr>
          <w:p>
            <w:r>
              <w:t>Valid form data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TC_HOME_010</w:t>
            </w:r>
          </w:p>
        </w:tc>
        <w:tc>
          <w:tcPr>
            <w:tcW w:type="dxa" w:w="1234"/>
          </w:tcPr>
          <w:p>
            <w:r>
              <w:t>Verify form validation (if applicable)</w:t>
            </w:r>
          </w:p>
        </w:tc>
        <w:tc>
          <w:tcPr>
            <w:tcW w:type="dxa" w:w="1234"/>
          </w:tcPr>
          <w:p>
            <w:r>
              <w:t>Home page is loaded; Contact form exists</w:t>
            </w:r>
          </w:p>
        </w:tc>
        <w:tc>
          <w:tcPr>
            <w:tcW w:type="dxa" w:w="1234"/>
          </w:tcPr>
          <w:p>
            <w:r>
              <w:t>Submit the form with invalid data (e.g., missing required fields).</w:t>
            </w:r>
          </w:p>
        </w:tc>
        <w:tc>
          <w:tcPr>
            <w:tcW w:type="dxa" w:w="1234"/>
          </w:tcPr>
          <w:p>
            <w:r>
              <w:t>Appropriate error messages should be displayed for invalid fields.</w:t>
            </w:r>
          </w:p>
        </w:tc>
        <w:tc>
          <w:tcPr>
            <w:tcW w:type="dxa" w:w="1234"/>
          </w:tcPr>
          <w:p>
            <w:r>
              <w:t>Invalid form data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TC_HOME_011</w:t>
            </w:r>
          </w:p>
        </w:tc>
        <w:tc>
          <w:tcPr>
            <w:tcW w:type="dxa" w:w="1234"/>
          </w:tcPr>
          <w:p>
            <w:r>
              <w:t>Verify accessibility (alt text for images)</w:t>
            </w:r>
          </w:p>
        </w:tc>
        <w:tc>
          <w:tcPr>
            <w:tcW w:type="dxa" w:w="1234"/>
          </w:tcPr>
          <w:p>
            <w:r>
              <w:t>Home page is loaded</w:t>
            </w:r>
          </w:p>
        </w:tc>
        <w:tc>
          <w:tcPr>
            <w:tcW w:type="dxa" w:w="1234"/>
          </w:tcPr>
          <w:p>
            <w:r>
              <w:t>Check if all images have appropriate alt text.</w:t>
            </w:r>
          </w:p>
        </w:tc>
        <w:tc>
          <w:tcPr>
            <w:tcW w:type="dxa" w:w="1234"/>
          </w:tcPr>
          <w:p>
            <w:r>
              <w:t>All images should have descriptive alt text for accessibility.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TC_HOME_012</w:t>
            </w:r>
          </w:p>
        </w:tc>
        <w:tc>
          <w:tcPr>
            <w:tcW w:type="dxa" w:w="1234"/>
          </w:tcPr>
          <w:p>
            <w:r>
              <w:t>Verify page loading time</w:t>
            </w:r>
          </w:p>
        </w:tc>
        <w:tc>
          <w:tcPr>
            <w:tcW w:type="dxa" w:w="1234"/>
          </w:tcPr>
          <w:p>
            <w:r>
              <w:t>Home page is loaded</w:t>
            </w:r>
          </w:p>
        </w:tc>
        <w:tc>
          <w:tcPr>
            <w:tcW w:type="dxa" w:w="1234"/>
          </w:tcPr>
          <w:p>
            <w:r>
              <w:t>Measure the page loading time.</w:t>
            </w:r>
          </w:p>
        </w:tc>
        <w:tc>
          <w:tcPr>
            <w:tcW w:type="dxa" w:w="1234"/>
          </w:tcPr>
          <w:p>
            <w:r>
              <w:t>Page should load within an acceptable timeframe (e.g., under 3 seconds).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TC_HOME_013</w:t>
            </w:r>
          </w:p>
        </w:tc>
        <w:tc>
          <w:tcPr>
            <w:tcW w:type="dxa" w:w="1234"/>
          </w:tcPr>
          <w:p>
            <w:r>
              <w:t>Verify handling of very large hero image</w:t>
            </w:r>
          </w:p>
        </w:tc>
        <w:tc>
          <w:tcPr>
            <w:tcW w:type="dxa" w:w="1234"/>
          </w:tcPr>
          <w:p>
            <w:r>
              <w:t>Home page is loaded with a very large hero image.</w:t>
            </w:r>
          </w:p>
        </w:tc>
        <w:tc>
          <w:tcPr>
            <w:tcW w:type="dxa" w:w="1234"/>
          </w:tcPr>
          <w:p>
            <w:r>
              <w:t>Observe the page behavior.</w:t>
            </w:r>
          </w:p>
        </w:tc>
        <w:tc>
          <w:tcPr>
            <w:tcW w:type="dxa" w:w="1234"/>
          </w:tcPr>
          <w:p>
            <w:r>
              <w:t>The page should not crash or become unresponsive; image might be scaled.</w:t>
            </w:r>
          </w:p>
        </w:tc>
        <w:tc>
          <w:tcPr>
            <w:tcW w:type="dxa" w:w="1234"/>
          </w:tcPr>
          <w:p>
            <w:r>
              <w:t>Very large image file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TC_HOME_014</w:t>
            </w:r>
          </w:p>
        </w:tc>
        <w:tc>
          <w:tcPr>
            <w:tcW w:type="dxa" w:w="1234"/>
          </w:tcPr>
          <w:p>
            <w:r>
              <w:t>Verify no JavaScript errors in console</w:t>
            </w:r>
          </w:p>
        </w:tc>
        <w:tc>
          <w:tcPr>
            <w:tcW w:type="dxa" w:w="1234"/>
          </w:tcPr>
          <w:p>
            <w:r>
              <w:t>Home page is loaded</w:t>
            </w:r>
          </w:p>
        </w:tc>
        <w:tc>
          <w:tcPr>
            <w:tcW w:type="dxa" w:w="1234"/>
          </w:tcPr>
          <w:p>
            <w:r>
              <w:t>Open browser developer tools and check the console.</w:t>
            </w:r>
          </w:p>
        </w:tc>
        <w:tc>
          <w:tcPr>
            <w:tcW w:type="dxa" w:w="1234"/>
          </w:tcPr>
          <w:p>
            <w:r>
              <w:t>No JavaScript errors should be present.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TC_HOME_015</w:t>
            </w:r>
          </w:p>
        </w:tc>
        <w:tc>
          <w:tcPr>
            <w:tcW w:type="dxa" w:w="1234"/>
          </w:tcPr>
          <w:p>
            <w:r>
              <w:t>Verify correct handling of empty data sections</w:t>
            </w:r>
          </w:p>
        </w:tc>
        <w:tc>
          <w:tcPr>
            <w:tcW w:type="dxa" w:w="1234"/>
          </w:tcPr>
          <w:p>
            <w:r>
              <w:t>Home page is loaded with empty sections (e.g., no testimonials).</w:t>
            </w:r>
          </w:p>
        </w:tc>
        <w:tc>
          <w:tcPr>
            <w:tcW w:type="dxa" w:w="1234"/>
          </w:tcPr>
          <w:p>
            <w:r>
              <w:t>Observe the layout and behavior of the empty sections.</w:t>
            </w:r>
          </w:p>
        </w:tc>
        <w:tc>
          <w:tcPr>
            <w:tcW w:type="dxa" w:w="1234"/>
          </w:tcPr>
          <w:p>
            <w:r>
              <w:t>Sections should display gracefully without errors or unexpected behaviour.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```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