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2025-03-31 13:26:22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TC002</w:t>
            </w:r>
          </w:p>
        </w:tc>
        <w:tc>
          <w:tcPr>
            <w:tcW w:type="dxa" w:w="1080"/>
          </w:tcPr>
          <w:p>
            <w:r>
              <w:t>invalid id password</w:t>
            </w:r>
          </w:p>
        </w:tc>
        <w:tc>
          <w:tcPr>
            <w:tcW w:type="dxa" w:w="1080"/>
          </w:tcPr>
          <w:p>
            <w:r>
              <w:t>https://gdgcmarwadiuniversity.tech/admin/login.php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123</w:t>
            </w:r>
          </w:p>
        </w:tc>
        <w:tc>
          <w:tcPr>
            <w:tcW w:type="dxa" w:w="1080"/>
          </w:tcPr>
          <w:p>
            <w:r>
              <w:t>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