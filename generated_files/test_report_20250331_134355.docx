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2025-03-31 13:43:55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TC002</w:t>
            </w:r>
          </w:p>
        </w:tc>
        <w:tc>
          <w:tcPr>
            <w:tcW w:type="dxa" w:w="1080"/>
          </w:tcPr>
          <w:p>
            <w:r>
              <w:t>blank</w:t>
            </w:r>
          </w:p>
        </w:tc>
        <w:tc>
          <w:tcPr>
            <w:tcW w:type="dxa" w:w="1080"/>
          </w:tcPr>
          <w:p>
            <w:r>
              <w:t>https://gdgcmarwadiuniversity.tech/admin/login.php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nan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