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Report</w:t>
      </w:r>
    </w:p>
    <w:p>
      <w:r>
        <w:t>📅 Report Generated On: 2025-03-31 13:09:29</w:t>
        <w:br/>
      </w:r>
    </w:p>
    <w:p>
      <w:pPr>
        <w:pStyle w:val="Heading2"/>
      </w:pPr>
      <w:r>
        <w:t>Cross-Browser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Run</w:t>
            </w:r>
          </w:p>
        </w:tc>
        <w:tc>
          <w:tcPr>
            <w:tcW w:type="dxa" w:w="2160"/>
          </w:tcPr>
          <w:p>
            <w:r>
              <w:rPr>
                <w:b/>
              </w:rPr>
              <w:t>Tests Passed</w:t>
            </w:r>
          </w:p>
        </w:tc>
        <w:tc>
          <w:tcPr>
            <w:tcW w:type="dxa" w:w="2160"/>
          </w:tcPr>
          <w:p>
            <w:r>
              <w:rPr>
                <w:b/>
              </w:rPr>
              <w:t>Pass Rate</w:t>
            </w:r>
          </w:p>
        </w:tc>
      </w:tr>
      <w:tr>
        <w:tc>
          <w:tcPr>
            <w:tcW w:type="dxa" w:w="2160"/>
          </w:tcPr>
          <w:p>
            <w:r>
              <w:t>chrome</w:t>
            </w:r>
          </w:p>
        </w:tc>
        <w:tc>
          <w:tcPr>
            <w:tcW w:type="dxa" w:w="216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0</w:t>
            </w:r>
          </w:p>
        </w:tc>
        <w:tc>
          <w:tcPr>
            <w:tcW w:type="dxa" w:w="2160"/>
          </w:tcPr>
          <w:p>
            <w:r>
              <w:t>0.0%</w:t>
            </w:r>
          </w:p>
        </w:tc>
      </w:tr>
    </w:tbl>
    <w:p/>
    <w:p>
      <w:pPr>
        <w:pStyle w:val="Heading2"/>
      </w:pPr>
      <w:r>
        <w:t>Detailed 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</w:tcPr>
          <w:p>
            <w:r>
              <w:rPr>
                <w:b/>
              </w:rPr>
              <w:t>Test ID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Description</w:t>
            </w:r>
          </w:p>
        </w:tc>
        <w:tc>
          <w:tcPr>
            <w:tcW w:type="dxa" w:w="1080"/>
          </w:tcPr>
          <w:p>
            <w:r>
              <w:rPr>
                <w:b/>
              </w:rPr>
              <w:t>Website URL</w:t>
            </w:r>
          </w:p>
        </w:tc>
        <w:tc>
          <w:tcPr>
            <w:tcW w:type="dxa" w:w="1080"/>
          </w:tcPr>
          <w:p>
            <w:r>
              <w:rPr>
                <w:b/>
              </w:rPr>
              <w:t>Browser</w:t>
            </w:r>
          </w:p>
        </w:tc>
        <w:tc>
          <w:tcPr>
            <w:tcW w:type="dxa" w:w="1080"/>
          </w:tcPr>
          <w:p>
            <w:r>
              <w:rPr>
                <w:b/>
              </w:rPr>
              <w:t>Username</w:t>
            </w:r>
          </w:p>
        </w:tc>
        <w:tc>
          <w:tcPr>
            <w:tcW w:type="dxa" w:w="1080"/>
          </w:tcPr>
          <w:p>
            <w:r>
              <w:rPr>
                <w:b/>
              </w:rPr>
              <w:t>Password</w:t>
            </w:r>
          </w:p>
        </w:tc>
        <w:tc>
          <w:tcPr>
            <w:tcW w:type="dxa" w:w="1080"/>
          </w:tcPr>
          <w:p>
            <w:r>
              <w:rPr>
                <w:b/>
              </w:rPr>
              <w:t>Expected Result</w:t>
            </w:r>
          </w:p>
        </w:tc>
        <w:tc>
          <w:tcPr>
            <w:tcW w:type="dxa" w:w="1080"/>
          </w:tcPr>
          <w:p>
            <w:r>
              <w:rPr>
                <w:b/>
              </w:rPr>
              <w:t>Actual Result</w:t>
            </w:r>
          </w:p>
        </w:tc>
      </w:tr>
      <w:tr>
        <w:tc>
          <w:tcPr>
            <w:tcW w:type="dxa" w:w="1080"/>
          </w:tcPr>
          <w:p>
            <w:r>
              <w:t>TC002</w:t>
            </w:r>
          </w:p>
        </w:tc>
        <w:tc>
          <w:tcPr>
            <w:tcW w:type="dxa" w:w="1080"/>
          </w:tcPr>
          <w:p>
            <w:r>
              <w:t>invalid id password</w:t>
            </w:r>
          </w:p>
        </w:tc>
        <w:tc>
          <w:tcPr>
            <w:tcW w:type="dxa" w:w="1080"/>
          </w:tcPr>
          <w:p>
            <w:r>
              <w:t>https://gdgcmarwadiuniversity.tech/admin/login.php</w:t>
            </w:r>
          </w:p>
        </w:tc>
        <w:tc>
          <w:tcPr>
            <w:tcW w:type="dxa" w:w="1080"/>
          </w:tcPr>
          <w:p>
            <w:r>
              <w:t>chrome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123</w:t>
            </w:r>
          </w:p>
        </w:tc>
        <w:tc>
          <w:tcPr>
            <w:tcW w:type="dxa" w:w="1080"/>
          </w:tcPr>
          <w:p>
            <w:r>
              <w:t>Success</w:t>
            </w:r>
          </w:p>
        </w:tc>
        <w:tc>
          <w:tcPr>
            <w:tcW w:type="dxa" w:w="1080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